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Share Certificate</w:t>
      </w:r>
    </w:p>
    <w:p>
      <w:r>
        <w:t>This certifies that {{HOLDER}} holds {{SHARES}} shares in {{COMPANY_NAME}}.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