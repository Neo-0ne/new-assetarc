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Trustee Meeting Minutes</w:t>
      </w:r>
    </w:p>
    <w:p>
      <w:r>
        <w:t>Date: {{DATE}}</w:t>
      </w:r>
    </w:p>
    <w:p>
      <w:r>
        <w:t>Attendees: {{ATTENDEES}}</w:t>
      </w:r>
    </w:p>
    <w:p>
      <w:r>
        <w:t>Resolutions: {{RES}}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