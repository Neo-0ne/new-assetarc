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Structure Comparison Memo</w:t>
      </w:r>
    </w:p>
    <w:p>
      <w:r>
        <w:t>Options: {{OPTIONS}}</w:t>
      </w:r>
    </w:p>
    <w:p>
      <w:r>
        <w:t>Criteria: {{CRITERIA}}</w:t>
      </w:r>
    </w:p>
    <w:p>
      <w:r>
        <w:t>Recommendation: {{RECO}}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