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Drafting Review Cover Sheet</w:t>
      </w:r>
    </w:p>
    <w:p>
      <w:r>
        <w:t>Document: {{DOC_NAME}}</w:t>
      </w:r>
    </w:p>
    <w:p>
      <w:r>
        <w:t>Reviewer: {{REVIEWER}}</w:t>
      </w:r>
    </w:p>
    <w:p>
      <w:r>
        <w:t>Issues Found: {{ISSUES}}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