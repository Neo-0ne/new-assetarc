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FICA Checklist</w:t>
      </w:r>
    </w:p>
    <w:p>
      <w:r>
        <w:t>Client Name: {{CLIENT_NAME}}</w:t>
      </w:r>
    </w:p>
    <w:p>
      <w:r>
        <w:t>ID Verified: {{ID_VERIFIED}}</w:t>
      </w:r>
    </w:p>
    <w:p>
      <w:r>
        <w:t>Proof of Address: {{ADDRESS_DOC}}</w:t>
      </w:r>
    </w:p>
    <w:p>
      <w:r>
        <w:t>Date: {{DATE}}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