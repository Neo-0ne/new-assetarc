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Certificate of Completion</w:t>
      </w:r>
    </w:p>
    <w:p>
      <w:r>
        <w:t>This certifies {{CLIENT_NAME}} completed {{COURSE}} on {{DATE}}.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