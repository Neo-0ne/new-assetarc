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Trust Deed</w:t>
      </w:r>
    </w:p>
    <w:p>
      <w:r>
        <w:t>Trust: {{TRUST_NAME}}</w:t>
      </w:r>
    </w:p>
    <w:p>
      <w:r>
        <w:t>Date: {{DATE}}</w:t>
      </w:r>
    </w:p>
    <w:p>
      <w:r>
        <w:t>Trustees: {{TRUSTEES}}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