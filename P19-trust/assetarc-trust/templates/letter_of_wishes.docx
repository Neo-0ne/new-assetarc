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Letter of Wishes</w:t>
      </w:r>
    </w:p>
    <w:p>
      <w:r>
        <w:t>To the Trustees of {{TRUST_NAME}}: {{WISHES}}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