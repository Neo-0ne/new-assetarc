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Trust Deed Addendum</w:t>
      </w:r>
    </w:p>
    <w:p>
      <w:r>
        <w:t>This addendum for {{TRUST_NAME}} dated {{DATE}} records: {{ADDITION}}.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