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Follow-up Letter</w:t>
      </w:r>
    </w:p>
    <w:p>
      <w:r>
        <w:t>Dear {{CLIENT_NAME}},</w:t>
      </w:r>
    </w:p>
    <w:p>
      <w:r>
        <w:t>We recommend: {{ACTIONS}}</w:t>
      </w:r>
    </w:p>
    <w:p>
      <w:r>
        <w:t>Sincerely, Advisor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