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Minutes Addendum</w:t>
      </w:r>
    </w:p>
    <w:p>
      <w:r>
        <w:t>Addendum for meeting on {{DATE}}: {{NOTES}}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